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期末專題說明手冊（學生版）</w:t>
      </w:r>
    </w:p>
    <w:p>
      <w:pPr>
        <w:pStyle w:val="Heading2"/>
      </w:pPr>
      <w:r>
        <w:t>📌 專案目標</w:t>
      </w:r>
    </w:p>
    <w:p>
      <w:r>
        <w:t>本專案旨在讓學生運用 Python 進行實務開發，展現邏輯思維、資料處理能力、介面設計與問題解決能力。</w:t>
      </w:r>
    </w:p>
    <w:p>
      <w:pPr>
        <w:pStyle w:val="Heading2"/>
      </w:pPr>
      <w:r>
        <w:t>📆 專案時程</w:t>
      </w:r>
    </w:p>
    <w:p>
      <w:r>
        <w:t>第1週：專案說明與題目構思</w:t>
      </w:r>
    </w:p>
    <w:p>
      <w:r>
        <w:t>第2週：提交專題企劃書（題目＋功能概念）</w:t>
      </w:r>
    </w:p>
    <w:p>
      <w:r>
        <w:t>第3–6週：開發與測試</w:t>
      </w:r>
    </w:p>
    <w:p>
      <w:r>
        <w:t>第7週：成果繳交與展示</w:t>
      </w:r>
    </w:p>
    <w:p>
      <w:pPr>
        <w:pStyle w:val="Heading2"/>
      </w:pPr>
      <w:r>
        <w:t>📂 繳交項目</w:t>
      </w:r>
    </w:p>
    <w:p>
      <w:r>
        <w:t>1. 主程式 .py 檔</w:t>
      </w:r>
    </w:p>
    <w:p>
      <w:r>
        <w:t>2. 測試資料或範例檔（如 .csv/.txt）</w:t>
      </w:r>
    </w:p>
    <w:p>
      <w:r>
        <w:t>3. 專案使用說明文件（PDF/Word）</w:t>
      </w:r>
    </w:p>
    <w:p>
      <w:r>
        <w:t>4. 程式執行截圖或 Demo 影片（可選）</w:t>
      </w:r>
    </w:p>
    <w:p>
      <w:pPr>
        <w:pStyle w:val="Heading2"/>
      </w:pPr>
      <w:r>
        <w:t>✅ 專案功能最低要求</w:t>
      </w:r>
    </w:p>
    <w:p>
      <w:r>
        <w:t>- 使用 Python 基本語法：條件、迴圈、函式</w:t>
      </w:r>
    </w:p>
    <w:p>
      <w:r>
        <w:t>- 使用資料結構（list/dict）</w:t>
      </w:r>
    </w:p>
    <w:p>
      <w:r>
        <w:t>- 有資料儲存或讀取（txt/csv/json）</w:t>
      </w:r>
    </w:p>
    <w:p>
      <w:r>
        <w:t>- 能與使用者互動（CLI 或 GUI）</w:t>
      </w:r>
    </w:p>
    <w:p>
      <w:pPr>
        <w:pStyle w:val="Heading2"/>
      </w:pPr>
      <w:r>
        <w:t>🚀 進階挑戰（加分項）</w:t>
      </w:r>
    </w:p>
    <w:p>
      <w:r>
        <w:t>- GUI 介面（Tkinter/PySimpleGUI）</w:t>
      </w:r>
    </w:p>
    <w:p>
      <w:r>
        <w:t>- 使用 API（天氣、匯率、新聞等）</w:t>
      </w:r>
    </w:p>
    <w:p>
      <w:r>
        <w:t>- 視覺化圖表（matplotlib）</w:t>
      </w:r>
    </w:p>
    <w:p>
      <w:r>
        <w:t>- 使用例外處理、模組化架構</w:t>
      </w:r>
    </w:p>
    <w:p>
      <w:r>
        <w:t>- 設計美觀、使用流暢</w:t>
      </w:r>
    </w:p>
    <w:p>
      <w:pPr>
        <w:pStyle w:val="Heading2"/>
      </w:pPr>
      <w:r>
        <w:t>🎯 評分標準（總分100 + 加分10）</w:t>
      </w:r>
    </w:p>
    <w:p>
      <w:r>
        <w:t>功能完整度 35%</w:t>
      </w:r>
    </w:p>
    <w:p>
      <w:r>
        <w:t>程式設計概念 25%</w:t>
      </w:r>
    </w:p>
    <w:p>
      <w:r>
        <w:t>介面與互動 15%</w:t>
      </w:r>
    </w:p>
    <w:p>
      <w:r>
        <w:t>創意與技術整合 15%</w:t>
      </w:r>
    </w:p>
    <w:p>
      <w:r>
        <w:t>程式風格與註解 5%</w:t>
      </w:r>
    </w:p>
    <w:p>
      <w:r>
        <w:t>文件與展示 5%</w:t>
      </w:r>
    </w:p>
    <w:p>
      <w:r>
        <w:t>加分項最多 +10%</w:t>
      </w:r>
    </w:p>
    <w:p>
      <w:pPr>
        <w:pStyle w:val="Heading2"/>
      </w:pPr>
      <w:r>
        <w:t>📑 專題企劃內容（需先提交）</w:t>
      </w:r>
    </w:p>
    <w:p>
      <w:r>
        <w:t>- 專案名稱</w:t>
      </w:r>
    </w:p>
    <w:p>
      <w:r>
        <w:t>- 功能介紹</w:t>
      </w:r>
    </w:p>
    <w:p>
      <w:r>
        <w:t>- 使用技術與模組</w:t>
      </w:r>
    </w:p>
    <w:p>
      <w:r>
        <w:t>- 預期介面或流程圖</w:t>
      </w:r>
    </w:p>
    <w:p>
      <w:r>
        <w:t>- 預計完成時程</w:t>
      </w:r>
    </w:p>
    <w:p>
      <w:pPr>
        <w:pStyle w:val="Heading2"/>
      </w:pPr>
      <w:r>
        <w:t>📁 檔案命名規範</w:t>
      </w:r>
    </w:p>
    <w:p>
      <w:r>
        <w:t>資料夾：學號_姓名_PythonProject</w:t>
      </w:r>
    </w:p>
    <w:p>
      <w:r>
        <w:t>檔名範例：s12345678_王小明_project.py</w:t>
      </w:r>
    </w:p>
    <w:p>
      <w:pPr>
        <w:pStyle w:val="Heading2"/>
      </w:pPr>
      <w:r>
        <w:t>❗ 重要規範</w:t>
      </w:r>
    </w:p>
    <w:p>
      <w:r>
        <w:t>- 不可抄襲，同學間不得互相拷貝</w:t>
      </w:r>
    </w:p>
    <w:p>
      <w:r>
        <w:t>- ChatGPT 可用於查詢，但程式須自行撰寫與理解</w:t>
      </w:r>
    </w:p>
    <w:p>
      <w:r>
        <w:t>- 展示時需能解說自己的程式</w:t>
      </w:r>
    </w:p>
    <w:p>
      <w:pPr>
        <w:pStyle w:val="Heading2"/>
      </w:pPr>
      <w:r>
        <w:t>💡 建議題目例子</w:t>
      </w:r>
    </w:p>
    <w:p>
      <w:r>
        <w:t>- 記帳系統 + 圖表</w:t>
      </w:r>
    </w:p>
    <w:p>
      <w:r>
        <w:t>- 學生成績分析 + 報表</w:t>
      </w:r>
    </w:p>
    <w:p>
      <w:r>
        <w:t>- 天氣查詢 + GUI</w:t>
      </w:r>
    </w:p>
    <w:p>
      <w:r>
        <w:t>- To-Do List + 檔案儲存</w:t>
      </w:r>
    </w:p>
    <w:p>
      <w:r>
        <w:t>- 書籍管理系統 + 搜尋與排序</w:t>
      </w:r>
    </w:p>
    <w:p>
      <w:pPr>
        <w:pStyle w:val="Heading2"/>
      </w:pPr>
      <w:r>
        <w:t>🏁 專案繳交與展示方式</w:t>
      </w:r>
    </w:p>
    <w:p>
      <w:r>
        <w:t>- 繳交方式：Moodle / 郵件 / Google Classroom（依老師指示）</w:t>
      </w:r>
    </w:p>
    <w:p>
      <w:r>
        <w:t>- 展示時間：每人 3–5 分鐘</w:t>
      </w:r>
    </w:p>
    <w:p>
      <w:r>
        <w:t>- 需說明程式架構、功能與程式碼片段</w:t>
      </w:r>
    </w:p>
    <w:p>
      <w:r>
        <w:br w:type="page"/>
      </w:r>
    </w:p>
    <w:p>
      <w:pPr>
        <w:pStyle w:val="Heading1"/>
      </w:pPr>
      <w:r>
        <w:t>📂 推薦專題方向範例（供參考）</w:t>
      </w:r>
    </w:p>
    <w:p>
      <w:pPr>
        <w:pStyle w:val="Heading2"/>
      </w:pPr>
      <w:r>
        <w:t>📊 資料分析 / 應用系統</w:t>
      </w:r>
    </w:p>
    <w:p>
      <w:r>
        <w:t>• 成績分析系統（讀csv、排序、統計、輸出報表）</w:t>
      </w:r>
    </w:p>
    <w:p>
      <w:r>
        <w:t>• 文字詞頻分析（停用詞過濾＋排序＋輸出）</w:t>
      </w:r>
    </w:p>
    <w:p>
      <w:r>
        <w:t>• 問卷分析（統計＋圖表視覺化）</w:t>
      </w:r>
    </w:p>
    <w:p>
      <w:pPr>
        <w:pStyle w:val="Heading2"/>
      </w:pPr>
      <w:r>
        <w:t>🖥 GUI 應用</w:t>
      </w:r>
    </w:p>
    <w:p>
      <w:r>
        <w:t>• 記事本 Notepad（開檔/存檔/搜尋）</w:t>
      </w:r>
    </w:p>
    <w:p>
      <w:r>
        <w:t>• 記帳系統（儲存＋分類統計＋圖表）</w:t>
      </w:r>
    </w:p>
    <w:p>
      <w:r>
        <w:t>• 待辦清單 To-Do（建立/刪除/完成/儲存）</w:t>
      </w:r>
    </w:p>
    <w:p>
      <w:pPr>
        <w:pStyle w:val="Heading2"/>
      </w:pPr>
      <w:r>
        <w:t>🌐 API / 網路應用</w:t>
      </w:r>
    </w:p>
    <w:p>
      <w:r>
        <w:t>• 天氣查詢工具（API＋GUI）</w:t>
      </w:r>
    </w:p>
    <w:p>
      <w:r>
        <w:t>• 匯率換算（API＋歷史紀錄）</w:t>
      </w:r>
    </w:p>
    <w:p>
      <w:r>
        <w:t>• 新聞爬蟲＋熱門字詞統計</w:t>
      </w:r>
    </w:p>
    <w:p>
      <w:pPr>
        <w:pStyle w:val="Heading2"/>
      </w:pPr>
      <w:r>
        <w:t>📚 管理系統（CRUD）</w:t>
      </w:r>
    </w:p>
    <w:p>
      <w:r>
        <w:t>• 圖書館借還系統（搜尋/借閱/還書/紀錄）</w:t>
      </w:r>
    </w:p>
    <w:p>
      <w:r>
        <w:t>• 學生選課模擬（登入＋課程清單＋輸出報表）</w:t>
      </w:r>
    </w:p>
    <w:p>
      <w:r>
        <w:t>• 商品庫存管理（進貨/出貨/查詢/儲存）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